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27482-2025 i Härryda kommun</w:t>
      </w:r>
    </w:p>
    <w:p>
      <w:r>
        <w:t>Detta dokument behandlar höga naturvärden i avverkningsanmälan A 27482-2025 i Härryda kommun. Denna avverkningsanmälan inkom 2025-06-05 09:11:59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482-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6394084, E 350333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