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39670-2025 i Härryda kommun</w:t>
      </w:r>
    </w:p>
    <w:p>
      <w:r>
        <w:t>Detta dokument behandlar höga naturvärden i avverkningsanmälan A 39670-2025 i Härryda kommun. Denna avverkningsanmälan inkom 2025-08-21 15:25:38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39670-2025 karta.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6387734, E 347542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